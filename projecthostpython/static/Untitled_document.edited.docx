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D8BE" w14:textId="77777777" w:rsidR="00DD138D" w:rsidRDefault="002044B5">
      <w:pPr>
        <w:spacing w:after="240"/>
      </w:pPr>
      <w:r>
        <w:rPr>
          <w:b/>
          <w:bCs/>
        </w:rPr>
        <w:t>Line1</w:t>
      </w:r>
    </w:p>
    <w:p w14:paraId="29B1C59F" w14:textId="77777777" w:rsidR="00DD138D" w:rsidRDefault="002044B5">
      <w:pPr>
        <w:spacing w:before="240" w:after="240"/>
      </w:pPr>
      <w:r>
        <w:rPr>
          <w:b/>
          <w:bCs/>
        </w:rPr>
        <w:t>At lenskills, we provide Competitive &amp; Software Development Training to our geeks.</w:t>
      </w:r>
    </w:p>
    <w:p w14:paraId="23F71B03" w14:textId="77777777" w:rsidR="00DD138D" w:rsidRDefault="002044B5">
      <w:pPr>
        <w:spacing w:before="240" w:after="240"/>
      </w:pPr>
      <w:r>
        <w:rPr>
          <w:b/>
          <w:bCs/>
        </w:rPr>
        <w:t>Apart from this, our company focused on offshore software development services.</w:t>
      </w:r>
    </w:p>
    <w:p w14:paraId="59D4090C" w14:textId="77777777" w:rsidR="00DD138D" w:rsidRDefault="002044B5">
      <w:pPr>
        <w:spacing w:before="240" w:after="240"/>
      </w:pPr>
      <w:r>
        <w:rPr>
          <w:b/>
          <w:bCs/>
        </w:rPr>
        <w:t xml:space="preserve">We have worked with start-ups, software product development companies, digital </w:t>
      </w:r>
      <w:r>
        <w:rPr>
          <w:b/>
          <w:bCs/>
        </w:rPr>
        <w:t>agencies, universities, and educational institutes to help simplify their problem and reduce time and cost by giving a satisfactory solution.</w:t>
      </w:r>
    </w:p>
    <w:p w14:paraId="366BEBB9" w14:textId="77777777" w:rsidR="00DD138D" w:rsidRDefault="00DD138D">
      <w:pPr>
        <w:spacing w:before="240" w:after="240"/>
      </w:pPr>
    </w:p>
    <w:p w14:paraId="653EF44B" w14:textId="77777777" w:rsidR="00DD138D" w:rsidRDefault="002044B5">
      <w:pPr>
        <w:spacing w:before="240" w:after="240"/>
      </w:pPr>
      <w:r>
        <w:rPr>
          <w:b/>
          <w:bCs/>
        </w:rPr>
        <w:t>Line 2</w:t>
      </w:r>
    </w:p>
    <w:p w14:paraId="3B2EC427" w14:textId="77777777" w:rsidR="00DD138D" w:rsidRDefault="002044B5">
      <w:pPr>
        <w:spacing w:before="240" w:after="240"/>
      </w:pPr>
      <w:r>
        <w:rPr>
          <w:b/>
          <w:bCs/>
        </w:rPr>
        <w:t>Spreading knowledge and awareness of our geeks in the field of technology and invention.</w:t>
      </w:r>
    </w:p>
    <w:p w14:paraId="0C27DD05" w14:textId="77777777" w:rsidR="00DD138D" w:rsidRDefault="00DD138D">
      <w:pPr>
        <w:spacing w:before="240" w:after="240"/>
      </w:pPr>
    </w:p>
    <w:p w14:paraId="7056BBEA" w14:textId="77777777" w:rsidR="00DD138D" w:rsidRDefault="002044B5">
      <w:pPr>
        <w:spacing w:before="240" w:after="240"/>
      </w:pPr>
      <w:r>
        <w:rPr>
          <w:b/>
          <w:bCs/>
        </w:rPr>
        <w:t>Line3</w:t>
      </w:r>
    </w:p>
    <w:p w14:paraId="4A73FB90" w14:textId="77777777" w:rsidR="00DD138D" w:rsidRDefault="002044B5">
      <w:pPr>
        <w:spacing w:before="240" w:after="240"/>
      </w:pPr>
      <w:r>
        <w:rPr>
          <w:b/>
          <w:bCs/>
        </w:rPr>
        <w:t>To improve</w:t>
      </w:r>
      <w:r>
        <w:rPr>
          <w:b/>
          <w:bCs/>
        </w:rPr>
        <w:t xml:space="preserve"> the knowledge and skills of our geeks for a better future.</w:t>
      </w:r>
    </w:p>
    <w:p w14:paraId="5E86B161" w14:textId="77777777" w:rsidR="00DD138D" w:rsidRDefault="00DD138D">
      <w:pPr>
        <w:spacing w:before="240" w:after="240"/>
      </w:pPr>
    </w:p>
    <w:p w14:paraId="704FCFEB" w14:textId="77777777" w:rsidR="00DD138D" w:rsidRDefault="002044B5">
      <w:pPr>
        <w:spacing w:before="240" w:after="240"/>
      </w:pPr>
      <w:r>
        <w:rPr>
          <w:b/>
          <w:bCs/>
        </w:rPr>
        <w:t>Line4</w:t>
      </w:r>
    </w:p>
    <w:p w14:paraId="40E869F9" w14:textId="7B44AD5E" w:rsidR="00DD138D" w:rsidRDefault="002044B5">
      <w:pPr>
        <w:spacing w:before="240" w:after="240"/>
      </w:pPr>
      <w:r>
        <w:rPr>
          <w:b/>
          <w:bCs/>
        </w:rPr>
        <w:t xml:space="preserve">Exploring &amp; </w:t>
      </w:r>
      <w:r>
        <w:rPr>
          <w:b/>
          <w:bCs/>
        </w:rPr>
        <w:t>innovat</w:t>
      </w:r>
      <w:bookmarkStart w:id="0" w:name="_GoBack"/>
      <w:bookmarkEnd w:id="0"/>
      <w:r>
        <w:rPr>
          <w:b/>
          <w:bCs/>
        </w:rPr>
        <w:t>ing new things is our passion.</w:t>
      </w:r>
    </w:p>
    <w:p w14:paraId="2F365C2F" w14:textId="77777777" w:rsidR="00DD138D" w:rsidRDefault="00DD138D">
      <w:pPr>
        <w:spacing w:before="240" w:after="240"/>
      </w:pPr>
    </w:p>
    <w:p w14:paraId="537B5209" w14:textId="77777777" w:rsidR="00DD138D" w:rsidRDefault="002044B5">
      <w:pPr>
        <w:spacing w:before="240" w:after="240"/>
      </w:pPr>
      <w:r>
        <w:rPr>
          <w:b/>
          <w:bCs/>
        </w:rPr>
        <w:t>Line5</w:t>
      </w:r>
    </w:p>
    <w:p w14:paraId="3D0710BE" w14:textId="77777777" w:rsidR="00DD138D" w:rsidRDefault="002044B5">
      <w:pPr>
        <w:spacing w:before="240" w:after="240"/>
      </w:pPr>
      <w:r>
        <w:rPr>
          <w:b/>
          <w:bCs/>
        </w:rPr>
        <w:t>In our team, all member is passionate about developing something innovative. We are ready to serve the clients with the best possibl</w:t>
      </w:r>
      <w:r>
        <w:rPr>
          <w:b/>
          <w:bCs/>
        </w:rPr>
        <w:t>e solution.</w:t>
      </w:r>
    </w:p>
    <w:p w14:paraId="531A0AF6" w14:textId="77777777" w:rsidR="00DD138D" w:rsidRDefault="00DD138D">
      <w:pPr>
        <w:spacing w:before="240" w:after="240"/>
      </w:pPr>
    </w:p>
    <w:p w14:paraId="29235337" w14:textId="77777777" w:rsidR="00DD138D" w:rsidRDefault="00DD138D">
      <w:pPr>
        <w:spacing w:before="240" w:after="240"/>
      </w:pPr>
    </w:p>
    <w:p w14:paraId="4B3C2245" w14:textId="77777777" w:rsidR="00DD138D" w:rsidRDefault="00DD138D">
      <w:pPr>
        <w:spacing w:before="240" w:after="240"/>
      </w:pPr>
    </w:p>
    <w:p w14:paraId="5CFBA13C" w14:textId="77777777" w:rsidR="00DD138D" w:rsidRDefault="00DD138D">
      <w:pPr>
        <w:spacing w:before="240" w:after="240"/>
      </w:pPr>
    </w:p>
    <w:sectPr w:rsidR="00DD138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38D"/>
    <w:rsid w:val="002044B5"/>
    <w:rsid w:val="00D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2873"/>
  <w15:docId w15:val="{57CC9731-9C03-4435-B5BC-97793E85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pksingh15007@gmail.com</cp:lastModifiedBy>
  <cp:revision>1</cp:revision>
  <dcterms:created xsi:type="dcterms:W3CDTF">2019-10-27T09:29:00Z</dcterms:created>
  <dcterms:modified xsi:type="dcterms:W3CDTF">2019-10-27T09:30:00Z</dcterms:modified>
</cp:coreProperties>
</file>